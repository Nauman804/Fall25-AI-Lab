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F7F" w:rsidRDefault="00FA4EEB">
      <w:pPr>
        <w:pStyle w:val="Heading1"/>
      </w:pPr>
      <w:r>
        <w:t>A* Algorithm Explanation</w:t>
      </w:r>
    </w:p>
    <w:p w:rsidR="00D62F7F" w:rsidRDefault="00FA4EEB">
      <w:r>
        <w:t xml:space="preserve">This document explains the working of the A* (A-star) pathfinding algorithm in a simple and student-friendly way. The A* algorithm is used to find the shortest path between a start node and a goal node in a weighted graph. It </w:t>
      </w:r>
      <w:r>
        <w:t>combines the advantages of Dijkstra’s algorithm and Greedy Best-First Search by using a heuristic function (h) to estimate the cost from a node to the goal.</w:t>
      </w:r>
    </w:p>
    <w:p w:rsidR="00D62F7F" w:rsidRDefault="00FA4EEB">
      <w:r>
        <w:t>In this version of the code:</w:t>
      </w:r>
      <w:r>
        <w:br/>
        <w:t>- The graph is represented using an adjacency list.</w:t>
      </w:r>
      <w:r>
        <w:br/>
        <w:t>- Each node has ne</w:t>
      </w:r>
      <w:r>
        <w:t>ighbors with edge weights.</w:t>
      </w:r>
      <w:r>
        <w:br/>
        <w:t>- The algorithm maintains two sets: open_list (nodes to explore) and closed_list (nodes already explored).</w:t>
      </w:r>
      <w:r>
        <w:br/>
        <w:t>- It keeps track of the actual cost (g) and heuristic estimate (h) to calculate f = g + h.</w:t>
      </w:r>
      <w:r>
        <w:br/>
        <w:t>- The node with the lowest f va</w:t>
      </w:r>
      <w:r>
        <w:t>lue is expanded next.</w:t>
      </w:r>
      <w:r>
        <w:br/>
        <w:t>- Once the goal node is reached, the algorithm reconstructs the shortest path using parent pointers.</w:t>
      </w:r>
    </w:p>
    <w:p w:rsidR="00D62F7F" w:rsidRDefault="00FA4EEB">
      <w:bookmarkStart w:id="0" w:name="_GoBack"/>
      <w:bookmarkEnd w:id="0"/>
      <w:r>
        <w:br/>
      </w:r>
      <w:r w:rsidR="003E4F03">
        <w:rPr>
          <w:noProof/>
        </w:rPr>
        <w:drawing>
          <wp:inline distT="0" distB="0" distL="0" distR="0">
            <wp:extent cx="43243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5-10-23 2343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F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4F03"/>
    <w:rsid w:val="00AA1D8D"/>
    <w:rsid w:val="00B47730"/>
    <w:rsid w:val="00CB0664"/>
    <w:rsid w:val="00D62F7F"/>
    <w:rsid w:val="00FA4E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2E9134-7056-4D8C-8470-4A3C8F1C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1129FB-83A9-4710-B643-79AB02D0C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MNA</cp:lastModifiedBy>
  <cp:revision>2</cp:revision>
  <dcterms:created xsi:type="dcterms:W3CDTF">2025-10-23T18:44:00Z</dcterms:created>
  <dcterms:modified xsi:type="dcterms:W3CDTF">2025-10-23T18:44:00Z</dcterms:modified>
  <cp:category/>
</cp:coreProperties>
</file>