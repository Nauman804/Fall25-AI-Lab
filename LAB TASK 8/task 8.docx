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D0" w:rsidRDefault="0076601C">
      <w:pPr>
        <w:pStyle w:val="Heading1"/>
      </w:pPr>
      <w:r>
        <w:t xml:space="preserve"> Minimax </w:t>
      </w:r>
      <w:proofErr w:type="gramStart"/>
      <w:r>
        <w:t>Algorithm :</w:t>
      </w:r>
      <w:proofErr w:type="gramEnd"/>
    </w:p>
    <w:p w:rsidR="00E93ED0" w:rsidRDefault="0076601C">
      <w:r>
        <w:t xml:space="preserve">This Word file contains a Python implementation of the Minimax </w:t>
      </w:r>
      <w:proofErr w:type="gramStart"/>
      <w:r>
        <w:t xml:space="preserve">Algorithm </w:t>
      </w:r>
      <w:r>
        <w:t>.</w:t>
      </w:r>
      <w:proofErr w:type="gramEnd"/>
      <w:r>
        <w:t xml:space="preserve"> The code demonstrates how the Minimax algorithm works for decision-making problems such as two-player </w:t>
      </w:r>
      <w:proofErr w:type="gramStart"/>
      <w:r>
        <w:t>games .</w:t>
      </w:r>
      <w:proofErr w:type="gramEnd"/>
    </w:p>
    <w:p w:rsidR="00E93ED0" w:rsidRDefault="0076601C">
      <w:pPr>
        <w:pStyle w:val="Heading2"/>
      </w:pPr>
      <w:r>
        <w:t xml:space="preserve"> What’s </w:t>
      </w:r>
      <w:proofErr w:type="gramStart"/>
      <w:r>
        <w:t>Included</w:t>
      </w:r>
      <w:proofErr w:type="gramEnd"/>
      <w:r>
        <w:t xml:space="preserve"> in This File:</w:t>
      </w:r>
    </w:p>
    <w:p w:rsidR="00E93ED0" w:rsidRDefault="0076601C">
      <w:r>
        <w:t>1. A clear and easy-to-understand Python implementation of the Minimax algorithm.</w:t>
      </w:r>
    </w:p>
    <w:p w:rsidR="00E93ED0" w:rsidRDefault="0076601C">
      <w:r>
        <w:t>2. Step-by-step comments explaining how the recursion and decision-making work.</w:t>
      </w:r>
    </w:p>
    <w:p w:rsidR="00E93ED0" w:rsidRDefault="0076601C">
      <w:r>
        <w:t xml:space="preserve">3. An example dataset </w:t>
      </w:r>
      <w:bookmarkStart w:id="0" w:name="_GoBack"/>
      <w:bookmarkEnd w:id="0"/>
      <w:r>
        <w:t>scores list</w:t>
      </w:r>
      <w:r>
        <w:t xml:space="preserve"> to test the algorithm.</w:t>
      </w:r>
    </w:p>
    <w:p w:rsidR="00E93ED0" w:rsidRDefault="0076601C">
      <w:r>
        <w:t>4. A clean and well-structured driver code section for execution.</w:t>
      </w:r>
    </w:p>
    <w:p w:rsidR="00E93ED0" w:rsidRDefault="0076601C">
      <w:r>
        <w:t>5. Humanized comments with emojis to make it beginner-friendly and fun to read!</w:t>
      </w:r>
    </w:p>
    <w:p w:rsidR="00E93ED0" w:rsidRDefault="0076601C">
      <w:pPr>
        <w:pStyle w:val="Heading2"/>
      </w:pPr>
      <w:r>
        <w:t xml:space="preserve"> Summary:</w:t>
      </w:r>
    </w:p>
    <w:p w:rsidR="00E93ED0" w:rsidRDefault="0076601C">
      <w:r>
        <w:t>The file shows how the Minimax algorithm recursively e</w:t>
      </w:r>
      <w:r>
        <w:t>xplores all possible outcomes to find the optimal decision for a player assuming the opponent also plays optimally. It uses simple logic without alpha-beta pruning and demonstrates both maximizing and minimizing turns.</w:t>
      </w:r>
    </w:p>
    <w:p w:rsidR="0076601C" w:rsidRDefault="0076601C" w:rsidP="0076601C">
      <w:r>
        <w:br/>
      </w:r>
    </w:p>
    <w:p w:rsidR="00E93ED0" w:rsidRDefault="00E93ED0"/>
    <w:sectPr w:rsidR="00E93E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01C"/>
    <w:rsid w:val="00AA1D8D"/>
    <w:rsid w:val="00B47730"/>
    <w:rsid w:val="00CB0664"/>
    <w:rsid w:val="00E93E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1463CE-8889-44BB-9459-96F085FF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3D1385-6834-4458-9920-04482A01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MNA</cp:lastModifiedBy>
  <cp:revision>2</cp:revision>
  <dcterms:created xsi:type="dcterms:W3CDTF">2025-10-30T15:23:00Z</dcterms:created>
  <dcterms:modified xsi:type="dcterms:W3CDTF">2025-10-30T15:23:00Z</dcterms:modified>
  <cp:category/>
</cp:coreProperties>
</file>