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42B" w:rsidRDefault="001E542B" w:rsidP="001E542B">
      <w:pPr>
        <w:pStyle w:val="IntenseQuote"/>
      </w:pPr>
      <w:r>
        <w:t>NAME:</w:t>
      </w:r>
    </w:p>
    <w:p w:rsidR="00EC7B20" w:rsidRPr="00EC7B20" w:rsidRDefault="001E542B" w:rsidP="00EC7B20">
      <w:pPr>
        <w:pStyle w:val="IntenseQuote"/>
      </w:pPr>
      <w:r>
        <w:t xml:space="preserve">                    </w:t>
      </w:r>
      <w:r w:rsidR="00EC7B20">
        <w:t>M NAUMAN ANWAR</w:t>
      </w:r>
    </w:p>
    <w:p w:rsidR="003C06F5" w:rsidRPr="00EC7B20" w:rsidRDefault="00EC7B20">
      <w:pPr>
        <w:pStyle w:val="Heading1"/>
        <w:rPr>
          <w:rFonts w:ascii="Arial Black" w:hAnsi="Arial Black"/>
          <w:color w:val="00B0F0"/>
        </w:rPr>
      </w:pPr>
      <w:proofErr w:type="gramStart"/>
      <w:r>
        <w:rPr>
          <w:rFonts w:ascii="Arial Black" w:hAnsi="Arial Black"/>
          <w:color w:val="00B0F0"/>
        </w:rPr>
        <w:t>1.</w:t>
      </w:r>
      <w:r w:rsidR="00E61768" w:rsidRPr="00EC7B20">
        <w:rPr>
          <w:rFonts w:ascii="Arial Black" w:hAnsi="Arial Black"/>
          <w:color w:val="00B0F0"/>
        </w:rPr>
        <w:t>DFS</w:t>
      </w:r>
      <w:proofErr w:type="gramEnd"/>
      <w:r w:rsidR="00E61768" w:rsidRPr="00EC7B20">
        <w:rPr>
          <w:rFonts w:ascii="Arial Black" w:hAnsi="Arial Black"/>
          <w:color w:val="00B0F0"/>
        </w:rPr>
        <w:t xml:space="preserve"> with Stack and Node</w:t>
      </w:r>
    </w:p>
    <w:p w:rsidR="003C06F5" w:rsidRDefault="00E61768">
      <w:r>
        <w:t>This document explains how Depth First Search (DFS) works using a stack and a Node-based graph structure in Python. DFS is a graph traversal algorithm that explores as far as possible along each branch before backtracking.</w:t>
      </w:r>
    </w:p>
    <w:p w:rsidR="003C06F5" w:rsidRDefault="00E61768">
      <w:pPr>
        <w:pStyle w:val="Heading2"/>
      </w:pPr>
      <w:r>
        <w:t>1. Node Class</w:t>
      </w:r>
      <w:bookmarkStart w:id="0" w:name="_GoBack"/>
      <w:bookmarkEnd w:id="0"/>
    </w:p>
    <w:p w:rsidR="003C06F5" w:rsidRDefault="00E61768">
      <w:r>
        <w:t>We first define a simple Node class. Each node has a value and a list of neighbors that represent connections.</w:t>
      </w:r>
    </w:p>
    <w:p w:rsidR="003C06F5" w:rsidRDefault="00E61768">
      <w:proofErr w:type="gramStart"/>
      <w:r>
        <w:t>class</w:t>
      </w:r>
      <w:proofErr w:type="gramEnd"/>
      <w:r>
        <w:t xml:space="preserve"> Node:</w:t>
      </w:r>
      <w:r>
        <w:br/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val</w:t>
      </w:r>
      <w:proofErr w:type="spellEnd"/>
      <w:r>
        <w:t>):</w:t>
      </w:r>
      <w:r>
        <w:br/>
        <w:t xml:space="preserve">        </w:t>
      </w:r>
      <w:proofErr w:type="spellStart"/>
      <w:r>
        <w:t>self.val</w:t>
      </w:r>
      <w:proofErr w:type="spellEnd"/>
      <w:r>
        <w:t xml:space="preserve"> =</w:t>
      </w:r>
      <w:r w:rsidR="001E542B">
        <w:t xml:space="preserve"> </w:t>
      </w:r>
      <w:proofErr w:type="spellStart"/>
      <w:r w:rsidR="001E542B">
        <w:t>val</w:t>
      </w:r>
      <w:proofErr w:type="spellEnd"/>
      <w:r w:rsidR="001E542B">
        <w:br/>
        <w:t xml:space="preserve">        </w:t>
      </w:r>
      <w:proofErr w:type="spellStart"/>
      <w:r w:rsidR="001E542B">
        <w:t>self.neighbors</w:t>
      </w:r>
      <w:proofErr w:type="spellEnd"/>
      <w:r w:rsidR="001E542B">
        <w:t xml:space="preserve"> = [ ]</w:t>
      </w:r>
      <w:r>
        <w:t xml:space="preserve">  </w:t>
      </w:r>
    </w:p>
    <w:p w:rsidR="003C06F5" w:rsidRDefault="00E61768">
      <w:pPr>
        <w:pStyle w:val="Heading2"/>
      </w:pPr>
      <w:r>
        <w:t>2. DFS Using Stack</w:t>
      </w:r>
    </w:p>
    <w:p w:rsidR="003C06F5" w:rsidRDefault="00E61768">
      <w:r>
        <w:t>We implement DFS using an explicit stack instead of recursion. The algorithm keeps track of visited nodes to avoid repetition.</w:t>
      </w:r>
    </w:p>
    <w:p w:rsidR="003C06F5" w:rsidRDefault="00E61768">
      <w:proofErr w:type="gramStart"/>
      <w:r>
        <w:t>def</w:t>
      </w:r>
      <w:proofErr w:type="gramEnd"/>
      <w:r>
        <w:t xml:space="preserve"> dfs_stack(start)</w:t>
      </w:r>
      <w:r w:rsidR="001E542B">
        <w:t>:</w:t>
      </w:r>
      <w:r w:rsidR="001E542B">
        <w:br/>
        <w:t xml:space="preserve">    visited = set()         </w:t>
      </w:r>
      <w:r>
        <w:br/>
        <w:t xml:space="preserve">    stack = [start]         </w:t>
      </w:r>
      <w:r>
        <w:br/>
      </w:r>
      <w:r>
        <w:br/>
        <w:t xml:space="preserve">    while stack:</w:t>
      </w:r>
      <w:r>
        <w:br/>
        <w:t xml:space="preserve">        node = stack.pop()  # Take the last node from the stack</w:t>
      </w:r>
      <w:r>
        <w:br/>
        <w:t xml:space="preserve">        if node not in visited:</w:t>
      </w:r>
      <w:r>
        <w:br/>
        <w:t xml:space="preserve">            print(node.val, end=" ")  </w:t>
      </w:r>
      <w:r>
        <w:br/>
        <w:t xml:space="preserve">            visited.add(node)</w:t>
      </w:r>
      <w:r>
        <w:br/>
      </w:r>
      <w:r>
        <w:br/>
        <w:t xml:space="preserve">            for n in reversed(node.neighbors):  # Add neighbors to stack</w:t>
      </w:r>
      <w:r>
        <w:br/>
        <w:t xml:space="preserve">                if n not in visited:</w:t>
      </w:r>
      <w:r>
        <w:br/>
        <w:t xml:space="preserve">                    stack.append(n)</w:t>
      </w:r>
    </w:p>
    <w:p w:rsidR="003C06F5" w:rsidRDefault="00E61768">
      <w:pPr>
        <w:pStyle w:val="Heading2"/>
      </w:pPr>
      <w:r>
        <w:t>3. Example Graph</w:t>
      </w:r>
    </w:p>
    <w:p w:rsidR="003C06F5" w:rsidRDefault="00E61768">
      <w:r>
        <w:t>We create a graph with 5 nodes (A, B, C, D, E) and connect them as follows:</w:t>
      </w:r>
    </w:p>
    <w:p w:rsidR="003C06F5" w:rsidRDefault="00E61768">
      <w:r>
        <w:t>a = Node("A")</w:t>
      </w:r>
      <w:r>
        <w:br/>
        <w:t>b = Node("B")</w:t>
      </w:r>
      <w:r>
        <w:br/>
        <w:t>c = Node("C")</w:t>
      </w:r>
      <w:r>
        <w:br/>
        <w:t>d = Node("D")</w:t>
      </w:r>
      <w:r>
        <w:br/>
      </w:r>
      <w:r>
        <w:lastRenderedPageBreak/>
        <w:t>e = Node("E")</w:t>
      </w:r>
      <w:r>
        <w:br/>
      </w:r>
      <w:r>
        <w:br/>
        <w:t>a.neighbors = [b, c]</w:t>
      </w:r>
      <w:r>
        <w:br/>
        <w:t>b.neighbors = [d, e]</w:t>
      </w:r>
      <w:r>
        <w:br/>
        <w:t>c.neighbors = [e]</w:t>
      </w:r>
      <w:r>
        <w:br/>
        <w:t>d.neighbors = []</w:t>
      </w:r>
      <w:r>
        <w:br/>
        <w:t>e.neighbors = []</w:t>
      </w:r>
    </w:p>
    <w:p w:rsidR="003C06F5" w:rsidRDefault="00E61768">
      <w:r>
        <w:t>Graph visualization:</w:t>
      </w:r>
      <w:r>
        <w:br/>
        <w:t xml:space="preserve">    A</w:t>
      </w:r>
      <w:r>
        <w:br/>
        <w:t xml:space="preserve">   / \</w:t>
      </w:r>
      <w:r>
        <w:br/>
        <w:t xml:space="preserve">  B   C</w:t>
      </w:r>
      <w:r>
        <w:br/>
        <w:t xml:space="preserve"> / \    \</w:t>
      </w:r>
      <w:r>
        <w:br/>
        <w:t>D   E    E</w:t>
      </w:r>
    </w:p>
    <w:p w:rsidR="003C06F5" w:rsidRDefault="00E61768">
      <w:pPr>
        <w:pStyle w:val="Heading2"/>
      </w:pPr>
      <w:r>
        <w:t>4. Running DFS</w:t>
      </w:r>
    </w:p>
    <w:p w:rsidR="003C06F5" w:rsidRDefault="00E61768">
      <w:r>
        <w:t>Finally, we call the DFS function starting from node A:</w:t>
      </w:r>
    </w:p>
    <w:p w:rsidR="003C06F5" w:rsidRDefault="00E61768">
      <w:r>
        <w:t>print("DFS traversal:")</w:t>
      </w:r>
      <w:r>
        <w:br/>
        <w:t>dfs_stack(a)</w:t>
      </w:r>
    </w:p>
    <w:p w:rsidR="003C06F5" w:rsidRDefault="00E61768">
      <w:pPr>
        <w:rPr>
          <w:noProof/>
        </w:rPr>
      </w:pPr>
      <w:r>
        <w:t>Expected Output: A B D E C</w:t>
      </w:r>
    </w:p>
    <w:p w:rsidR="004C130B" w:rsidRDefault="00ED02C0">
      <w:r>
        <w:rPr>
          <w:noProof/>
        </w:rPr>
        <w:drawing>
          <wp:inline distT="0" distB="0" distL="0" distR="0">
            <wp:extent cx="4647259" cy="19812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254" cy="198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30B" w:rsidRDefault="004C130B">
      <w:r>
        <w:t xml:space="preserve"> </w:t>
      </w:r>
    </w:p>
    <w:p w:rsidR="004C130B" w:rsidRDefault="004C130B"/>
    <w:p w:rsidR="004C130B" w:rsidRDefault="004C130B"/>
    <w:p w:rsidR="004C130B" w:rsidRPr="00EC7B20" w:rsidRDefault="004C130B">
      <w:pPr>
        <w:rPr>
          <w:color w:val="00B0F0"/>
        </w:rPr>
      </w:pPr>
    </w:p>
    <w:p w:rsidR="004C130B" w:rsidRPr="00EC7B20" w:rsidRDefault="00EC7B20">
      <w:pPr>
        <w:rPr>
          <w:rFonts w:ascii="Arial Black" w:hAnsi="Arial Black"/>
          <w:color w:val="00B0F0"/>
          <w:sz w:val="48"/>
          <w:szCs w:val="48"/>
        </w:rPr>
      </w:pPr>
      <w:proofErr w:type="gramStart"/>
      <w:r w:rsidRPr="00EC7B20">
        <w:rPr>
          <w:rFonts w:ascii="Arial Black" w:hAnsi="Arial Black"/>
          <w:color w:val="00B0F0"/>
          <w:sz w:val="48"/>
          <w:szCs w:val="48"/>
        </w:rPr>
        <w:t>2.</w:t>
      </w:r>
      <w:r w:rsidR="004C130B" w:rsidRPr="00EC7B20">
        <w:rPr>
          <w:rFonts w:ascii="Arial Black" w:hAnsi="Arial Black"/>
          <w:color w:val="00B0F0"/>
          <w:sz w:val="48"/>
          <w:szCs w:val="48"/>
        </w:rPr>
        <w:t>Tree</w:t>
      </w:r>
      <w:proofErr w:type="gramEnd"/>
      <w:r w:rsidR="004C130B" w:rsidRPr="00EC7B20">
        <w:rPr>
          <w:rFonts w:ascii="Arial Black" w:hAnsi="Arial Black"/>
          <w:color w:val="00B0F0"/>
          <w:sz w:val="48"/>
          <w:szCs w:val="48"/>
        </w:rPr>
        <w:t xml:space="preserve"> Traversals in Python</w:t>
      </w:r>
    </w:p>
    <w:p w:rsidR="004C130B" w:rsidRDefault="004C130B" w:rsidP="004C130B">
      <w:pPr>
        <w:pStyle w:val="Heading2"/>
      </w:pPr>
      <w:r>
        <w:lastRenderedPageBreak/>
        <w:t>1. Introduction</w:t>
      </w:r>
    </w:p>
    <w:p w:rsidR="004C130B" w:rsidRDefault="004C130B" w:rsidP="004C130B">
      <w:pPr>
        <w:pStyle w:val="NormalWeb"/>
      </w:pPr>
      <w:r>
        <w:t xml:space="preserve">This program demonstrates three common types of </w:t>
      </w:r>
      <w:r>
        <w:rPr>
          <w:rStyle w:val="Strong"/>
        </w:rPr>
        <w:t>Depth First Search (DFS)</w:t>
      </w:r>
      <w:r>
        <w:t xml:space="preserve"> traversals on a </w:t>
      </w:r>
      <w:r>
        <w:rPr>
          <w:rStyle w:val="Strong"/>
        </w:rPr>
        <w:t>binary tree</w:t>
      </w:r>
      <w:r>
        <w:t>. Each node in the tree has a value, a left child, and a right child.</w:t>
      </w:r>
    </w:p>
    <w:p w:rsidR="004C130B" w:rsidRDefault="004C130B" w:rsidP="004C130B">
      <w:pPr>
        <w:pStyle w:val="NormalWeb"/>
      </w:pPr>
      <w:r>
        <w:t>The three traversals covered are:</w:t>
      </w:r>
    </w:p>
    <w:p w:rsidR="004C130B" w:rsidRDefault="004C130B" w:rsidP="004C130B">
      <w:pPr>
        <w:pStyle w:val="NormalWeb"/>
        <w:numPr>
          <w:ilvl w:val="0"/>
          <w:numId w:val="10"/>
        </w:numPr>
      </w:pPr>
      <w:r>
        <w:rPr>
          <w:rStyle w:val="Strong"/>
        </w:rPr>
        <w:t>Preorder (Root → Left → Right)</w:t>
      </w:r>
    </w:p>
    <w:p w:rsidR="004C130B" w:rsidRDefault="004C130B" w:rsidP="004C130B">
      <w:pPr>
        <w:pStyle w:val="NormalWeb"/>
        <w:numPr>
          <w:ilvl w:val="0"/>
          <w:numId w:val="10"/>
        </w:numPr>
      </w:pPr>
      <w:proofErr w:type="spellStart"/>
      <w:r>
        <w:rPr>
          <w:rStyle w:val="Strong"/>
        </w:rPr>
        <w:t>Inorder</w:t>
      </w:r>
      <w:proofErr w:type="spellEnd"/>
      <w:r>
        <w:rPr>
          <w:rStyle w:val="Strong"/>
        </w:rPr>
        <w:t xml:space="preserve"> (Left → Root → Right)</w:t>
      </w:r>
    </w:p>
    <w:p w:rsidR="004C130B" w:rsidRDefault="004C130B" w:rsidP="004C130B">
      <w:pPr>
        <w:pStyle w:val="NormalWeb"/>
        <w:numPr>
          <w:ilvl w:val="0"/>
          <w:numId w:val="10"/>
        </w:numPr>
      </w:pPr>
      <w:proofErr w:type="spellStart"/>
      <w:r>
        <w:rPr>
          <w:rStyle w:val="Strong"/>
        </w:rPr>
        <w:t>Postorder</w:t>
      </w:r>
      <w:proofErr w:type="spellEnd"/>
      <w:r>
        <w:rPr>
          <w:rStyle w:val="Strong"/>
        </w:rPr>
        <w:t xml:space="preserve"> (Left → Right → Root)</w:t>
      </w:r>
    </w:p>
    <w:p w:rsidR="004C130B" w:rsidRDefault="004C130B" w:rsidP="004C130B">
      <w:r>
        <w:pict>
          <v:rect id="_x0000_i1025" style="width:0;height:1.5pt" o:hralign="center" o:hrstd="t" o:hr="t" fillcolor="#a0a0a0" stroked="f"/>
        </w:pict>
      </w:r>
    </w:p>
    <w:p w:rsidR="004C130B" w:rsidRDefault="004C130B" w:rsidP="004C130B">
      <w:pPr>
        <w:pStyle w:val="Heading2"/>
      </w:pPr>
      <w:r>
        <w:t>2. Node Class</w:t>
      </w:r>
    </w:p>
    <w:p w:rsidR="004C130B" w:rsidRDefault="004C130B" w:rsidP="004C130B">
      <w:pPr>
        <w:pStyle w:val="NormalWeb"/>
      </w:pPr>
      <w:r>
        <w:t xml:space="preserve">A simple </w:t>
      </w:r>
      <w:r>
        <w:rPr>
          <w:rStyle w:val="HTMLCode"/>
        </w:rPr>
        <w:t>Node</w:t>
      </w:r>
      <w:r>
        <w:t xml:space="preserve"> class is created to represent each node of the binary tree.</w:t>
      </w:r>
    </w:p>
    <w:p w:rsidR="004C130B" w:rsidRDefault="004C130B" w:rsidP="004C130B">
      <w:pPr>
        <w:pStyle w:val="NormalWeb"/>
        <w:numPr>
          <w:ilvl w:val="0"/>
          <w:numId w:val="11"/>
        </w:numPr>
      </w:pPr>
      <w:r>
        <w:t>Each node stores a value (</w:t>
      </w:r>
      <w:proofErr w:type="spellStart"/>
      <w:proofErr w:type="gramStart"/>
      <w:r>
        <w:rPr>
          <w:rStyle w:val="HTMLCode"/>
        </w:rPr>
        <w:t>val</w:t>
      </w:r>
      <w:proofErr w:type="spellEnd"/>
      <w:proofErr w:type="gramEnd"/>
      <w:r>
        <w:t>).</w:t>
      </w:r>
    </w:p>
    <w:p w:rsidR="004C130B" w:rsidRDefault="004C130B" w:rsidP="004C130B">
      <w:pPr>
        <w:pStyle w:val="NormalWeb"/>
        <w:numPr>
          <w:ilvl w:val="0"/>
          <w:numId w:val="11"/>
        </w:numPr>
      </w:pPr>
      <w:r>
        <w:t xml:space="preserve">It has two attributes: </w:t>
      </w:r>
      <w:r>
        <w:rPr>
          <w:rStyle w:val="HTMLCode"/>
        </w:rPr>
        <w:t>left</w:t>
      </w:r>
      <w:r>
        <w:t xml:space="preserve"> and </w:t>
      </w:r>
      <w:r>
        <w:rPr>
          <w:rStyle w:val="HTMLCode"/>
        </w:rPr>
        <w:t>right</w:t>
      </w:r>
      <w:r>
        <w:t xml:space="preserve"> (children).</w:t>
      </w:r>
    </w:p>
    <w:p w:rsidR="004C130B" w:rsidRDefault="004C130B" w:rsidP="004C130B">
      <w:pPr>
        <w:pStyle w:val="NormalWeb"/>
        <w:numPr>
          <w:ilvl w:val="0"/>
          <w:numId w:val="11"/>
        </w:numPr>
      </w:pPr>
      <w:r>
        <w:t xml:space="preserve">If a node has no child, the attribute remains </w:t>
      </w:r>
      <w:proofErr w:type="gramStart"/>
      <w:r>
        <w:rPr>
          <w:rStyle w:val="HTMLCode"/>
        </w:rPr>
        <w:t>None</w:t>
      </w:r>
      <w:proofErr w:type="gramEnd"/>
      <w:r>
        <w:t>.</w:t>
      </w:r>
    </w:p>
    <w:p w:rsidR="004C130B" w:rsidRDefault="004C130B" w:rsidP="004C130B">
      <w:r>
        <w:pict>
          <v:rect id="_x0000_i1026" style="width:0;height:1.5pt" o:hralign="center" o:hrstd="t" o:hr="t" fillcolor="#a0a0a0" stroked="f"/>
        </w:pict>
      </w:r>
    </w:p>
    <w:p w:rsidR="004C130B" w:rsidRDefault="004C130B" w:rsidP="004C130B">
      <w:pPr>
        <w:pStyle w:val="Heading2"/>
      </w:pPr>
      <w:r>
        <w:t>3. Traversal Functions</w:t>
      </w:r>
    </w:p>
    <w:p w:rsidR="004C130B" w:rsidRDefault="004C130B" w:rsidP="004C130B">
      <w:pPr>
        <w:pStyle w:val="Heading3"/>
      </w:pPr>
      <w:proofErr w:type="gramStart"/>
      <w:r>
        <w:t>a</w:t>
      </w:r>
      <w:proofErr w:type="gramEnd"/>
      <w:r>
        <w:t>) Preorder Traversal (Root → Left → Right)</w:t>
      </w:r>
    </w:p>
    <w:p w:rsidR="004C130B" w:rsidRDefault="004C130B" w:rsidP="004C130B">
      <w:pPr>
        <w:pStyle w:val="NormalWeb"/>
        <w:numPr>
          <w:ilvl w:val="0"/>
          <w:numId w:val="12"/>
        </w:numPr>
      </w:pPr>
      <w:r>
        <w:t>Visit and print the root node.</w:t>
      </w:r>
    </w:p>
    <w:p w:rsidR="004C130B" w:rsidRDefault="004C130B" w:rsidP="004C130B">
      <w:pPr>
        <w:pStyle w:val="NormalWeb"/>
        <w:numPr>
          <w:ilvl w:val="0"/>
          <w:numId w:val="12"/>
        </w:numPr>
      </w:pPr>
      <w:r>
        <w:t>Traverse the left subtree.</w:t>
      </w:r>
    </w:p>
    <w:p w:rsidR="004C130B" w:rsidRDefault="004C130B" w:rsidP="004C130B">
      <w:pPr>
        <w:pStyle w:val="NormalWeb"/>
        <w:numPr>
          <w:ilvl w:val="0"/>
          <w:numId w:val="12"/>
        </w:numPr>
      </w:pPr>
      <w:r>
        <w:t>Traverse the right subtree.</w:t>
      </w:r>
    </w:p>
    <w:p w:rsidR="004C130B" w:rsidRDefault="004C130B" w:rsidP="004C130B">
      <w:pPr>
        <w:pStyle w:val="NormalWeb"/>
      </w:pPr>
      <w:r>
        <w:rPr>
          <w:rStyle w:val="Strong"/>
        </w:rPr>
        <w:t>Use case:</w:t>
      </w:r>
      <w:r>
        <w:t xml:space="preserve"> Useful for copying a tree or evaluating prefix expressions.</w:t>
      </w:r>
    </w:p>
    <w:p w:rsidR="004C130B" w:rsidRDefault="004C130B" w:rsidP="004C130B">
      <w:r>
        <w:pict>
          <v:rect id="_x0000_i1027" style="width:0;height:1.5pt" o:hralign="center" o:hrstd="t" o:hr="t" fillcolor="#a0a0a0" stroked="f"/>
        </w:pict>
      </w:r>
    </w:p>
    <w:p w:rsidR="004C130B" w:rsidRDefault="004C130B" w:rsidP="004C130B">
      <w:pPr>
        <w:pStyle w:val="Heading3"/>
      </w:pPr>
      <w:r>
        <w:t xml:space="preserve">b) </w:t>
      </w:r>
      <w:proofErr w:type="spellStart"/>
      <w:r>
        <w:t>Inorder</w:t>
      </w:r>
      <w:proofErr w:type="spellEnd"/>
      <w:r>
        <w:t xml:space="preserve"> Traversal (Left → Root → Right)</w:t>
      </w:r>
    </w:p>
    <w:p w:rsidR="004C130B" w:rsidRDefault="004C130B" w:rsidP="004C130B">
      <w:pPr>
        <w:pStyle w:val="NormalWeb"/>
        <w:numPr>
          <w:ilvl w:val="0"/>
          <w:numId w:val="13"/>
        </w:numPr>
      </w:pPr>
      <w:r>
        <w:t>Traverse the left subtree.</w:t>
      </w:r>
    </w:p>
    <w:p w:rsidR="004C130B" w:rsidRDefault="004C130B" w:rsidP="004C130B">
      <w:pPr>
        <w:pStyle w:val="NormalWeb"/>
        <w:numPr>
          <w:ilvl w:val="0"/>
          <w:numId w:val="13"/>
        </w:numPr>
      </w:pPr>
      <w:r>
        <w:t>Visit and print the root node.</w:t>
      </w:r>
    </w:p>
    <w:p w:rsidR="004C130B" w:rsidRDefault="004C130B" w:rsidP="004C130B">
      <w:pPr>
        <w:pStyle w:val="NormalWeb"/>
        <w:numPr>
          <w:ilvl w:val="0"/>
          <w:numId w:val="13"/>
        </w:numPr>
      </w:pPr>
      <w:r>
        <w:t>Traverse the right subtree.</w:t>
      </w:r>
    </w:p>
    <w:p w:rsidR="004C130B" w:rsidRDefault="004C130B" w:rsidP="004C130B">
      <w:pPr>
        <w:pStyle w:val="NormalWeb"/>
      </w:pPr>
      <w:r>
        <w:rPr>
          <w:rStyle w:val="Strong"/>
        </w:rPr>
        <w:t>Use case:</w:t>
      </w:r>
      <w:r>
        <w:t xml:space="preserve"> In Binary Search Trees (BSTs), </w:t>
      </w:r>
      <w:proofErr w:type="spellStart"/>
      <w:r>
        <w:t>inorder</w:t>
      </w:r>
      <w:proofErr w:type="spellEnd"/>
      <w:r>
        <w:t xml:space="preserve"> traversal gives </w:t>
      </w:r>
      <w:r>
        <w:rPr>
          <w:rStyle w:val="Strong"/>
        </w:rPr>
        <w:t>nodes in ascending sorted order</w:t>
      </w:r>
      <w:r>
        <w:t>.</w:t>
      </w:r>
    </w:p>
    <w:p w:rsidR="004C130B" w:rsidRDefault="004C130B" w:rsidP="004C130B">
      <w:r>
        <w:pict>
          <v:rect id="_x0000_i1028" style="width:0;height:1.5pt" o:hralign="center" o:hrstd="t" o:hr="t" fillcolor="#a0a0a0" stroked="f"/>
        </w:pict>
      </w:r>
    </w:p>
    <w:p w:rsidR="004C130B" w:rsidRDefault="004C130B" w:rsidP="004C130B">
      <w:pPr>
        <w:pStyle w:val="Heading3"/>
      </w:pPr>
      <w:r>
        <w:lastRenderedPageBreak/>
        <w:t xml:space="preserve">c) </w:t>
      </w:r>
      <w:proofErr w:type="spellStart"/>
      <w:r>
        <w:t>Postorder</w:t>
      </w:r>
      <w:proofErr w:type="spellEnd"/>
      <w:r>
        <w:t xml:space="preserve"> Traversal (Left → Right → Root)</w:t>
      </w:r>
    </w:p>
    <w:p w:rsidR="004C130B" w:rsidRDefault="004C130B" w:rsidP="004C130B">
      <w:pPr>
        <w:pStyle w:val="NormalWeb"/>
        <w:numPr>
          <w:ilvl w:val="0"/>
          <w:numId w:val="14"/>
        </w:numPr>
      </w:pPr>
      <w:r>
        <w:t>Traverse the left subtree.</w:t>
      </w:r>
    </w:p>
    <w:p w:rsidR="004C130B" w:rsidRDefault="004C130B" w:rsidP="004C130B">
      <w:pPr>
        <w:pStyle w:val="NormalWeb"/>
        <w:numPr>
          <w:ilvl w:val="0"/>
          <w:numId w:val="14"/>
        </w:numPr>
      </w:pPr>
      <w:r>
        <w:t>Traverse the right subtree.</w:t>
      </w:r>
    </w:p>
    <w:p w:rsidR="004C130B" w:rsidRDefault="004C130B" w:rsidP="004C130B">
      <w:pPr>
        <w:pStyle w:val="NormalWeb"/>
        <w:numPr>
          <w:ilvl w:val="0"/>
          <w:numId w:val="14"/>
        </w:numPr>
      </w:pPr>
      <w:r>
        <w:t>Visit and print the root node.</w:t>
      </w:r>
    </w:p>
    <w:p w:rsidR="004C130B" w:rsidRDefault="004C130B" w:rsidP="004C130B">
      <w:pPr>
        <w:pStyle w:val="NormalWeb"/>
      </w:pPr>
      <w:r>
        <w:rPr>
          <w:rStyle w:val="Strong"/>
        </w:rPr>
        <w:t>Use case:</w:t>
      </w:r>
      <w:r>
        <w:t xml:space="preserve"> Useful for deleting a tree or evaluating postfix expressions.</w:t>
      </w:r>
    </w:p>
    <w:p w:rsidR="004C130B" w:rsidRDefault="004C130B" w:rsidP="004C130B">
      <w:pPr>
        <w:pStyle w:val="Heading2"/>
      </w:pPr>
      <w:r>
        <w:t>5. Program Output</w:t>
      </w:r>
    </w:p>
    <w:p w:rsidR="004C130B" w:rsidRDefault="004C130B" w:rsidP="004C130B">
      <w:pPr>
        <w:pStyle w:val="NormalWeb"/>
        <w:numPr>
          <w:ilvl w:val="0"/>
          <w:numId w:val="15"/>
        </w:numPr>
      </w:pPr>
      <w:r>
        <w:rPr>
          <w:rStyle w:val="Strong"/>
        </w:rPr>
        <w:t>Preorder Traversal:</w:t>
      </w:r>
      <w:r>
        <w:br/>
      </w:r>
      <w:r>
        <w:rPr>
          <w:rStyle w:val="HTMLCode"/>
        </w:rPr>
        <w:t>A B D E C F</w:t>
      </w:r>
    </w:p>
    <w:p w:rsidR="004C130B" w:rsidRDefault="004C130B" w:rsidP="004C130B">
      <w:pPr>
        <w:pStyle w:val="NormalWeb"/>
        <w:numPr>
          <w:ilvl w:val="0"/>
          <w:numId w:val="15"/>
        </w:numPr>
      </w:pPr>
      <w:proofErr w:type="spellStart"/>
      <w:r>
        <w:rPr>
          <w:rStyle w:val="Strong"/>
        </w:rPr>
        <w:t>Inorder</w:t>
      </w:r>
      <w:proofErr w:type="spellEnd"/>
      <w:r>
        <w:rPr>
          <w:rStyle w:val="Strong"/>
        </w:rPr>
        <w:t xml:space="preserve"> Traversal:</w:t>
      </w:r>
      <w:r>
        <w:br/>
      </w:r>
      <w:r>
        <w:rPr>
          <w:rStyle w:val="HTMLCode"/>
        </w:rPr>
        <w:t>D B E A C F</w:t>
      </w:r>
    </w:p>
    <w:p w:rsidR="004C130B" w:rsidRDefault="004C130B" w:rsidP="004C130B">
      <w:pPr>
        <w:pStyle w:val="NormalWeb"/>
        <w:numPr>
          <w:ilvl w:val="0"/>
          <w:numId w:val="15"/>
        </w:numPr>
      </w:pPr>
      <w:proofErr w:type="spellStart"/>
      <w:r>
        <w:rPr>
          <w:rStyle w:val="Strong"/>
        </w:rPr>
        <w:t>Postorder</w:t>
      </w:r>
      <w:proofErr w:type="spellEnd"/>
      <w:r>
        <w:rPr>
          <w:rStyle w:val="Strong"/>
        </w:rPr>
        <w:t xml:space="preserve"> Traversal:</w:t>
      </w:r>
      <w:r>
        <w:br/>
      </w:r>
      <w:r>
        <w:rPr>
          <w:rStyle w:val="HTMLCode"/>
        </w:rPr>
        <w:t>D E B F C A</w:t>
      </w:r>
    </w:p>
    <w:p w:rsidR="004C130B" w:rsidRPr="004C130B" w:rsidRDefault="004C130B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4162425" cy="2539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5.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871" cy="255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30B" w:rsidRPr="004C13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C6215E8"/>
    <w:multiLevelType w:val="multilevel"/>
    <w:tmpl w:val="16CE6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B106FD"/>
    <w:multiLevelType w:val="multilevel"/>
    <w:tmpl w:val="7B74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C8078E"/>
    <w:multiLevelType w:val="multilevel"/>
    <w:tmpl w:val="2A44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900DA4"/>
    <w:multiLevelType w:val="multilevel"/>
    <w:tmpl w:val="08A8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A747B6"/>
    <w:multiLevelType w:val="multilevel"/>
    <w:tmpl w:val="89E45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CC3ED0"/>
    <w:multiLevelType w:val="multilevel"/>
    <w:tmpl w:val="E888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9"/>
  </w:num>
  <w:num w:numId="12">
    <w:abstractNumId w:val="11"/>
  </w:num>
  <w:num w:numId="13">
    <w:abstractNumId w:val="14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E542B"/>
    <w:rsid w:val="0029639D"/>
    <w:rsid w:val="00326F90"/>
    <w:rsid w:val="003C06F5"/>
    <w:rsid w:val="004C130B"/>
    <w:rsid w:val="00912F96"/>
    <w:rsid w:val="00AA1D8D"/>
    <w:rsid w:val="00B47730"/>
    <w:rsid w:val="00CB0664"/>
    <w:rsid w:val="00E61768"/>
    <w:rsid w:val="00EC7B20"/>
    <w:rsid w:val="00ED02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8E045BD-93FF-4909-A0B1-5A29A9129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C1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C13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1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5C37C9-DAD1-4E1A-80B1-5F1686A71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MNA</cp:lastModifiedBy>
  <cp:revision>6</cp:revision>
  <dcterms:created xsi:type="dcterms:W3CDTF">2025-09-25T14:59:00Z</dcterms:created>
  <dcterms:modified xsi:type="dcterms:W3CDTF">2025-09-25T16:17:00Z</dcterms:modified>
  <cp:category/>
</cp:coreProperties>
</file>